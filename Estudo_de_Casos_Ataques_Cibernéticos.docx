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F207C">
      <w:p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pt-BR"/>
        </w:rPr>
        <w:t>ATAQUES CIBERNPETICOS RECENTES</w:t>
      </w:r>
    </w:p>
    <w:p w14:paraId="798093E1">
      <w:pPr>
        <w:jc w:val="left"/>
        <w:rPr>
          <w:rFonts w:hint="default" w:ascii="Times New Roman" w:hAnsi="Times New Roman" w:cs="Times New Roman"/>
          <w:b/>
          <w:bCs/>
          <w:color w:val="auto"/>
          <w:lang w:val="pt-BR"/>
        </w:rPr>
      </w:pPr>
    </w:p>
    <w:p w14:paraId="5879E5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Autor: Nicolas Rodrigues Francisco</w:t>
      </w:r>
    </w:p>
    <w:p w14:paraId="4C0DDF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Curso: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Análise  e Desenvolvimento de Sistemas</w:t>
      </w:r>
    </w:p>
    <w:p w14:paraId="3605CA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511BF822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Caso 1 – Jaguar Land Rover (Reino Unido, 2025)</w:t>
      </w:r>
    </w:p>
    <w:p w14:paraId="0024CD3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 setembro de 2025, a montadora Jaguar Land Rover sofreu um ataque cibernético que paralisou sua produção global. A interrupção afetou toda a infraestrutura de TI interna, resultando em prejuízos estimados em aproximadamente £72 milhões por dia de paralisação.</w:t>
      </w:r>
    </w:p>
    <w:p w14:paraId="2C1038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Embora detalhes técnicos completos ainda estejam sob investigação, o incidente destacou a vulnerabilidade de sistemas de produção interconectados. A adoção de medidas preventivas como sistemas redundantes, isolamento entre redes de TI e produção, monitoramento em tempo real e backups frequentes poderia ter mitigado os impactos significativos desse ataque.</w:t>
      </w:r>
    </w:p>
    <w:p w14:paraId="6981E4A4">
      <w:pPr>
        <w:pStyle w:val="2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Caso 2 – Ciberataque ao Sistema Pix / C&amp;M Software (Brasil, 2025)</w:t>
      </w:r>
    </w:p>
    <w:p w14:paraId="31D71CD4">
      <w:pPr>
        <w:rPr>
          <w:rFonts w:hint="default"/>
        </w:rPr>
      </w:pPr>
    </w:p>
    <w:p w14:paraId="7E6942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Cabeçalho: Ciberataque crítico no sistema financeiro brasileiro</w:t>
      </w:r>
    </w:p>
    <w:p w14:paraId="24FCE4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 início de julho de 2025, foi descoberto um ataque que desviou mais de R$ 1 bilhão do sistema financeiro brasileiro, envolvendo a empresa C&amp;M Software, responsável pela integração entre bancos e o Banco Central via o sistema Pix.</w:t>
      </w:r>
    </w:p>
    <w:p w14:paraId="231DA8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ataque explorou vulnerabilidades humanas, principalmente credenciais vazadas e falhas de controle interno, ligadas a engenharia social. Como consequência, houve perdas financeiras elevadas e grande preocupação quanto à segurança de sistemas críticos nacionais.</w:t>
      </w:r>
    </w:p>
    <w:p w14:paraId="11E34D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Para prevenir ataques semelhantes, recomenda-se: implementação de controles mais rígidos de acesso interno, autenticação forte, monitoramento de credenciais, auditorias periódicas, separação de responsabilidades e mecanismos de detecção de ações suspeitas de insiders.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97747"/>
    <w:multiLevelType w:val="singleLevel"/>
    <w:tmpl w:val="F62977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41BDA6B9"/>
    <w:multiLevelType w:val="singleLevel"/>
    <w:tmpl w:val="41BDA6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7B4201"/>
    <w:rsid w:val="44832690"/>
    <w:rsid w:val="75F6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uiPriority w:val="99"/>
  </w:style>
  <w:style w:type="character" w:customStyle="1" w:styleId="38">
    <w:name w:val="Footer Char"/>
    <w:basedOn w:val="11"/>
    <w:link w:val="27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Elis</cp:lastModifiedBy>
  <dcterms:modified xsi:type="dcterms:W3CDTF">2025-09-17T00:24:26Z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F5A8494CA019412C8122E4E113F4E94B_13</vt:lpwstr>
  </property>
</Properties>
</file>